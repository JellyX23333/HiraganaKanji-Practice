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Hiragana Test</w:t>
      </w:r>
    </w:p>
    <w:p>
      <w:r>
        <w:t xml:space="preserve">0. ぬる    </w:t>
        <w:tab/>
        <w:t xml:space="preserve">1. ごうけい  </w:t>
        <w:tab/>
        <w:t>2. あんない?する</w:t>
        <w:tab/>
        <w:t xml:space="preserve">3. よのなか  </w:t>
        <w:tab/>
        <w:t xml:space="preserve">4. はこぶ   </w:t>
        <w:tab/>
        <w:t xml:space="preserve">5. ぶ     </w:t>
        <w:tab/>
      </w:r>
    </w:p>
    <w:p>
      <w:r>
        <w:t>(                   )</w:t>
        <w:tab/>
        <w:t>(                   )</w:t>
        <w:tab/>
        <w:t>(                   )</w:t>
        <w:tab/>
        <w:t>(                   )</w:t>
        <w:tab/>
        <w:t>(                   )</w:t>
        <w:tab/>
        <w:t>(                   )</w:t>
        <w:tab/>
      </w:r>
    </w:p>
    <w:p>
      <w:r>
        <w:t xml:space="preserve">6. おくる   </w:t>
        <w:tab/>
        <w:t xml:space="preserve">7. すこし   </w:t>
        <w:tab/>
        <w:t xml:space="preserve">8. やめる   </w:t>
        <w:tab/>
        <w:t xml:space="preserve">9. おに    </w:t>
        <w:tab/>
        <w:t xml:space="preserve">10. まいにち  </w:t>
        <w:tab/>
        <w:t xml:space="preserve">11. うみ    </w:t>
        <w:tab/>
      </w:r>
    </w:p>
    <w:p>
      <w:r>
        <w:t>(                   )</w:t>
        <w:tab/>
        <w:t>(                   )</w:t>
        <w:tab/>
        <w:t>(                   )</w:t>
        <w:tab/>
        <w:t>(                   )</w:t>
        <w:tab/>
        <w:t>(                   )</w:t>
        <w:tab/>
        <w:t>(                   )</w:t>
        <w:tab/>
      </w:r>
    </w:p>
    <w:p>
      <w:r>
        <w:t xml:space="preserve">12. せいよう  </w:t>
        <w:tab/>
        <w:t xml:space="preserve">13. ゆかい   </w:t>
        <w:tab/>
        <w:t>14. あんない?する</w:t>
        <w:tab/>
        <w:t xml:space="preserve">15. しょうにん </w:t>
        <w:tab/>
        <w:t xml:space="preserve">16. くに    </w:t>
        <w:tab/>
        <w:t xml:space="preserve">17. にあう   </w:t>
        <w:tab/>
      </w:r>
    </w:p>
    <w:p>
      <w:r>
        <w:t>(                   )</w:t>
        <w:tab/>
        <w:t>(                   )</w:t>
        <w:tab/>
        <w:t>(                   )</w:t>
        <w:tab/>
        <w:t>(                   )</w:t>
        <w:tab/>
        <w:t>(                   )</w:t>
        <w:tab/>
        <w:t>(                   )</w:t>
        <w:tab/>
      </w:r>
    </w:p>
    <w:p>
      <w:r>
        <w:t xml:space="preserve">18. け     </w:t>
        <w:tab/>
        <w:t xml:space="preserve">19. かんじゃ  </w:t>
        <w:tab/>
        <w:t xml:space="preserve">20. とうひょう </w:t>
        <w:tab/>
        <w:t xml:space="preserve">21. だんし   </w:t>
        <w:tab/>
        <w:t xml:space="preserve">22. ぬる    </w:t>
        <w:tab/>
        <w:t xml:space="preserve">23. けっして  </w:t>
        <w:tab/>
      </w:r>
    </w:p>
    <w:p>
      <w:r>
        <w:t>(                   )</w:t>
        <w:tab/>
        <w:t>(                   )</w:t>
        <w:tab/>
        <w:t>(                   )</w:t>
        <w:tab/>
        <w:t>(                   )</w:t>
        <w:tab/>
        <w:t>(                   )</w:t>
        <w:tab/>
        <w:t>(                   )</w:t>
        <w:tab/>
      </w:r>
    </w:p>
    <w:p>
      <w:r>
        <w:t xml:space="preserve">24. むだ    </w:t>
        <w:tab/>
        <w:t xml:space="preserve">25. あと    </w:t>
        <w:tab/>
        <w:t xml:space="preserve">26. うさぎ   </w:t>
        <w:tab/>
        <w:t xml:space="preserve">27. みえる   </w:t>
        <w:tab/>
        <w:t xml:space="preserve">28. せんじつ  </w:t>
        <w:tab/>
        <w:t xml:space="preserve">29. つく    </w:t>
        <w:tab/>
      </w:r>
    </w:p>
    <w:p>
      <w:r>
        <w:t>(                   )</w:t>
        <w:tab/>
        <w:t>(                   )</w:t>
        <w:tab/>
        <w:t>(                   )</w:t>
        <w:tab/>
        <w:t>(                   )</w:t>
        <w:tab/>
        <w:t>(                   )</w:t>
        <w:tab/>
        <w:t>(                   )</w:t>
        <w:tab/>
      </w:r>
    </w:p>
    <w:p>
      <w:r>
        <w:br w:type="page"/>
      </w:r>
    </w:p>
    <w:p>
      <w:r>
        <w:t>0. 塗る1. 合計2. 案内3. 世の中4. 運ぶ5. 不6. 贈る7. 少し8. 辞める9. 鬼10. 毎日11. 海12. 西洋13. 愉快14. 案内15. 商人16. 国17. 似合う18. 毛19. 患者20. 投票21. 男子22. 塗る23. 決して24. 無駄25. 後26. 兎27. 見える28. 先日29. 着く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